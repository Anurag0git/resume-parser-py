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 data.name }}</w:t>
      </w:r>
    </w:p>
    <w:p>
      <w:pPr>
        <w:jc w:val="center"/>
      </w:pPr>
      <w:r>
        <w:t>{{ generated_professional_title }}</w:t>
      </w:r>
    </w:p>
    <w:p>
      <w:pPr>
        <w:jc w:val="center"/>
      </w:pPr>
      <w:r>
        <w:t>{{ data.email }}</w:t>
      </w:r>
      <w:r>
        <w:t xml:space="preserve"> | {{ data.phone }}</w:t>
      </w:r>
      <w:r>
        <w:t xml:space="preserve"> | LinkedIn: {{ data.linkedin }}</w:t>
      </w:r>
      <w:r>
        <w:t xml:space="preserve"> | GitHub: {{ data.github }}</w:t>
      </w:r>
    </w:p>
    <w:p/>
    <w:p>
      <w:pPr>
        <w:pStyle w:val="Heading1"/>
      </w:pPr>
      <w:r>
        <w:t>Profile Summary</w:t>
      </w:r>
    </w:p>
    <w:p>
      <w:r>
        <w:t>{{ generated_profile_summary }}</w:t>
      </w:r>
    </w:p>
    <w:p/>
    <w:p>
      <w:pPr>
        <w:pStyle w:val="Heading1"/>
      </w:pPr>
      <w:r>
        <w:t>Technical Skills</w:t>
      </w:r>
    </w:p>
    <w:p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</w:p>
    <w:p/>
    <w:p>
      <w:pPr>
        <w:pStyle w:val="Heading1"/>
      </w:pPr>
      <w:r>
        <w:t>Soft Skills</w:t>
      </w:r>
    </w:p>
    <w:p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  <w:r>
        <w:t xml:space="preserve">• {{ skill }} </w:t>
      </w:r>
    </w:p>
    <w:p/>
    <w:p>
      <w:pPr>
        <w:pStyle w:val="Heading1"/>
      </w:pPr>
      <w:r>
        <w:t>Work Experience</w:t>
      </w:r>
    </w:p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r>
        <w:rPr>
          <w:b/>
        </w:rPr>
        <w:t>{{ job.title }}</w:t>
      </w:r>
      <w:r>
        <w:t xml:space="preserve"> at </w:t>
      </w:r>
      <w:r>
        <w:rPr>
          <w:b/>
        </w:rPr>
        <w:t>{{ job.company }}</w:t>
      </w:r>
      <w:r>
        <w:t>, {{ job.location }}</w:t>
      </w:r>
    </w:p>
    <w:p>
      <w:r>
        <w:rPr>
          <w:i/>
        </w:rPr>
        <w:t>{{ job.startDate }} - {{ job.endDate }}</w:t>
      </w:r>
    </w:p>
    <w:p>
      <w:r>
        <w:t>{{ job.description }}</w:t>
      </w:r>
    </w:p>
    <w:p/>
    <w:p>
      <w:pPr>
        <w:pStyle w:val="Heading1"/>
      </w:pPr>
      <w:r>
        <w:t>Education</w:t>
      </w:r>
    </w:p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r>
        <w:rPr>
          <w:b/>
        </w:rPr>
        <w:t>{{ edu.degree }}</w:t>
      </w:r>
      <w:r>
        <w:t xml:space="preserve"> in </w:t>
      </w:r>
      <w:r>
        <w:rPr>
          <w:b/>
        </w:rPr>
        <w:t>{{ edu.major }}</w:t>
      </w:r>
    </w:p>
    <w:p>
      <w:r>
        <w:t>{{ edu.collegeName }}</w:t>
      </w:r>
    </w:p>
    <w:p>
      <w:r>
        <w:t>{{ edu.startDate }} - {{ edu.endDate }}</w:t>
      </w:r>
      <w:r>
        <w:t xml:space="preserve"> | CGPA: {{ edu.cgpa }}</w:t>
      </w:r>
    </w:p>
    <w:p/>
    <w:p>
      <w:pPr>
        <w:pStyle w:val="Heading1"/>
      </w:pPr>
      <w:r>
        <w:t>Projects</w:t>
      </w:r>
    </w:p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r>
        <w:rPr>
          <w:b/>
        </w:rPr>
        <w:t>{{ project.name }}</w:t>
      </w:r>
      <w:r>
        <w:t xml:space="preserve"> ({{ project.technologies }})</w:t>
      </w:r>
    </w:p>
    <w:p>
      <w:r>
        <w:t>{{ project.description }}</w:t>
      </w:r>
    </w:p>
    <w:p>
      <w:r>
        <w:t>Project Link: {{ project.link }}</w:t>
      </w:r>
    </w:p>
    <w:p/>
    <w:p>
      <w:pPr>
        <w:pStyle w:val="Heading1"/>
      </w:pPr>
      <w:r>
        <w:t>Achievements</w:t>
      </w:r>
    </w:p>
    <w:p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  <w:r>
        <w:t xml:space="preserve">• {{ achievement }} </w:t>
      </w:r>
    </w:p>
    <w:p/>
    <w:p>
      <w:pPr>
        <w:pStyle w:val="Heading1"/>
      </w:pPr>
      <w:r>
        <w:t>Additional Information</w:t>
      </w:r>
    </w:p>
    <w:p>
      <w:r>
        <w:t>{{ data.otherInfo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